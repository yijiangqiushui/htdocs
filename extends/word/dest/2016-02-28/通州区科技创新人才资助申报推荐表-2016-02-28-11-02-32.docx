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03743" w:rsidRDefault="00A03743" w:rsidP="00A03743">
      <w:pPr>
        <w:widowControl/>
        <w:spacing w:line="560" w:lineRule="exact"/>
        <w:jc w:val="left"/>
        <w:rPr>
          <w:rFonts w:ascii="仿宋_GB2312" w:eastAsia="仿宋_GB2312"/>
          <w:color w:val="000000"/>
          <w:szCs w:val="32"/>
        </w:rPr>
      </w:pPr>
      <w:bookmarkStart w:id="0" w:name="_GoBack"/>
      <w:bookmarkEnd w:id="0"/>
      <w:permStart w:id="0" w:edGrp="everyone"/>
      <w:permEnd w:id="0"/>
    </w:p>
    <w:p w:rsidR="00A03743" w:rsidRDefault="00A03743" w:rsidP="00A03743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A03743" w:rsidRDefault="00A03743" w:rsidP="00A03743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>通州区科技创新人才资助申报推荐表</w:t>
      </w: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350" w:firstLine="112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姓    名</w:t>
      </w:r>
      <w:r w:rsidR="00652D5F">
        <w:rPr>
          <w:rFonts w:ascii="仿宋_GB2312" w:eastAsia="仿宋_GB2312"/>
          <w:szCs w:val="32"/>
          <w:u w:val="single"/>
        </w:rPr>
        <w:t xml:space="preserve"> </w:t>
      </w:r>
      <w:r w:rsidR="00652D5F">
        <w:rPr>
          <w:rFonts w:ascii="仿宋_GB2312" w:eastAsia="仿宋_GB2312" w:hint="eastAsia"/>
          <w:szCs w:val="32"/>
          <w:u w:val="single"/>
        </w:rPr>
        <w:t>科技创新人才资助2222</w:t>
      </w:r>
      <w:r w:rsidR="005E72CD">
        <w:rPr>
          <w:rFonts w:ascii="仿宋_GB2312" w:eastAsia="仿宋_GB2312"/>
          <w:szCs w:val="32"/>
          <w:u w:val="single"/>
        </w:rPr>
        <w:t xml:space="preserve"> </w:t>
      </w: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  <w:u w:val="single"/>
        </w:rPr>
      </w:pPr>
      <w:r>
        <w:rPr>
          <w:rFonts w:ascii="仿宋_GB2312" w:eastAsia="仿宋_GB2312" w:hint="eastAsia"/>
          <w:szCs w:val="32"/>
        </w:rPr>
        <w:t>单    位</w:t>
      </w:r>
      <w:r w:rsidR="00E52A2D">
        <w:rPr>
          <w:rFonts w:ascii="仿宋_GB2312" w:eastAsia="仿宋_GB2312"/>
          <w:szCs w:val="32"/>
          <w:u w:val="single"/>
        </w:rPr>
        <w:t xml:space="preserve"> </w:t>
      </w:r>
      <w:r w:rsidR="00E52A2D">
        <w:rPr>
          <w:rFonts w:ascii="仿宋_GB2312" w:eastAsia="仿宋_GB2312" w:hint="eastAsia"/>
          <w:szCs w:val="32"/>
          <w:u w:val="single"/>
        </w:rPr>
        <w:t>北京千松科技发展有限公司</w:t>
      </w:r>
      <w:r w:rsidR="005E72CD">
        <w:rPr>
          <w:rFonts w:ascii="仿宋_GB2312" w:eastAsia="仿宋_GB2312"/>
          <w:szCs w:val="32"/>
          <w:u w:val="single"/>
        </w:rPr>
        <w:t xml:space="preserve"> </w:t>
      </w: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从事行业</w:t>
      </w:r>
      <w:r w:rsidR="00C86B95">
        <w:rPr>
          <w:rFonts w:ascii="仿宋_GB2312" w:eastAsia="仿宋_GB2312"/>
          <w:szCs w:val="32"/>
          <w:u w:val="single"/>
        </w:rPr>
        <w:t xml:space="preserve"> </w:t>
      </w:r>
      <w:r w:rsidR="00C86B95">
        <w:rPr>
          <w:rFonts w:ascii="仿宋_GB2312" w:eastAsia="仿宋_GB2312" w:hint="eastAsia"/>
          <w:szCs w:val="32"/>
          <w:u w:val="single"/>
        </w:rPr>
        <w:t/>
      </w:r>
      <w:r w:rsidR="005E72CD">
        <w:rPr>
          <w:rFonts w:ascii="仿宋_GB2312" w:eastAsia="仿宋_GB2312"/>
          <w:szCs w:val="32"/>
          <w:u w:val="single"/>
        </w:rPr>
        <w:t xml:space="preserve"> </w:t>
      </w:r>
      <w:r>
        <w:rPr>
          <w:rFonts w:ascii="仿宋_GB2312" w:eastAsia="仿宋_GB2312" w:hint="eastAsia"/>
          <w:szCs w:val="32"/>
        </w:rPr>
        <w:t xml:space="preserve">  </w:t>
      </w: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北京市通州区人才工作领导小组办公室</w:t>
      </w:r>
    </w:p>
    <w:p w:rsidR="00F71BC5" w:rsidRPr="00F71BC5" w:rsidRDefault="00E205B5" w:rsidP="00F71BC5">
      <w:pPr>
        <w:spacing w:line="560" w:lineRule="exact"/>
        <w:ind w:firstLineChars="450" w:firstLine="1440"/>
        <w:jc w:val="center"/>
        <w:rPr>
          <w:rFonts w:ascii="仿宋_GB2312" w:eastAsia="仿宋_GB2312"/>
          <w:szCs w:val="32"/>
        </w:rPr>
      </w:pPr>
      <w:r>
        <w:rPr>
          <w:rFonts w:ascii="仿宋_GB2312" w:eastAsia="仿宋_GB2312"/>
          <w:szCs w:val="32"/>
        </w:rPr>
        <w:t>二〇</w:t>
      </w:r>
      <w:r w:rsidR="00F71BC5" w:rsidRPr="00F71BC5">
        <w:rPr>
          <w:rFonts w:ascii="仿宋_GB2312" w:eastAsia="仿宋_GB2312"/>
          <w:szCs w:val="32"/>
        </w:rPr>
        <w:t>一六</w:t>
      </w:r>
      <w:r w:rsidR="00A03743">
        <w:rPr>
          <w:rFonts w:ascii="仿宋_GB2312" w:eastAsia="仿宋_GB2312" w:hint="eastAsia"/>
          <w:szCs w:val="32"/>
        </w:rPr>
        <w:t>年</w:t>
      </w:r>
      <w:r w:rsidR="00F71BC5" w:rsidRPr="00F71BC5">
        <w:rPr>
          <w:rFonts w:ascii="仿宋_GB2312" w:eastAsia="仿宋_GB2312"/>
          <w:szCs w:val="32"/>
        </w:rPr>
        <w:t>二</w:t>
      </w:r>
      <w:r w:rsidR="00A03743">
        <w:rPr>
          <w:rFonts w:ascii="仿宋_GB2312" w:eastAsia="仿宋_GB2312" w:hint="eastAsia"/>
          <w:szCs w:val="32"/>
        </w:rPr>
        <w:t>月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461"/>
        <w:gridCol w:w="159"/>
        <w:gridCol w:w="1800"/>
        <w:gridCol w:w="876"/>
        <w:gridCol w:w="924"/>
        <w:gridCol w:w="351"/>
        <w:gridCol w:w="1449"/>
      </w:tblGrid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60" w:lineRule="exact"/>
              <w:rPr>
                <w:rFonts w:ascii="黑体" w:eastAsia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color w:val="000000"/>
                <w:sz w:val="28"/>
                <w:szCs w:val="28"/>
              </w:rPr>
              <w:lastRenderedPageBreak/>
              <w:t>一、基本情况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姓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名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5F391B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科技创新人才资助2222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性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别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（</w:t>
            </w:r>
            <w:r>
              <w:rPr>
                <w:rFonts w:eastAsia="仿宋"/>
                <w:sz w:val="28"/>
                <w:szCs w:val="28"/>
              </w:rPr>
              <w:t>1</w:t>
            </w:r>
            <w:r>
              <w:rPr>
                <w:rFonts w:eastAsia="仿宋" w:hint="eastAsia"/>
                <w:sz w:val="28"/>
                <w:szCs w:val="28"/>
              </w:rPr>
              <w:t>寸彩照）</w:t>
            </w:r>
          </w:p>
        </w:tc>
      </w:tr>
      <w:tr w:rsidR="00A03743" w:rsidTr="00CD4B44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出生年月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民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族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CD4B44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党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派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籍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贯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CD4B44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学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历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学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位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专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业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从事行业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行政职务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专业职务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家庭住址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移动电话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工作单位</w:t>
            </w:r>
          </w:p>
          <w:p w:rsidR="00A03743" w:rsidRDefault="00A03743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（企业名称）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北京千松科技发展有限公司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注册时间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2016-01-19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是否为</w:t>
            </w:r>
          </w:p>
          <w:p w:rsidR="00A03743" w:rsidRDefault="00A03743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高新企业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联系人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朱国锋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联系电话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13283694386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电子信箱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46479912117@qq.com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企业法定</w:t>
            </w:r>
          </w:p>
          <w:p w:rsidR="00A03743" w:rsidRDefault="00A03743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代表人情况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姓名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最高学历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任现职时间</w:t>
            </w:r>
          </w:p>
        </w:tc>
      </w:tr>
      <w:tr w:rsidR="00A03743" w:rsidTr="00CD4B44">
        <w:trPr>
          <w:trHeight w:val="340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1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lastRenderedPageBreak/>
              <w:t>高中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lastRenderedPageBreak/>
              <w:t>职工</w:t>
            </w:r>
          </w:p>
          <w:p w:rsidR="00A03743" w:rsidRDefault="00A03743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总数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大专以上</w:t>
            </w: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人员数量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研发人员数量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248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工</w:t>
            </w: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作</w:t>
            </w: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简</w:t>
            </w: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历</w:t>
            </w:r>
          </w:p>
        </w:tc>
        <w:tc>
          <w:tcPr>
            <w:tcW w:w="70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Default="00A03743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743" w:rsidRDefault="00A03743" w:rsidP="00F44FD1">
            <w:pPr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二、</w:t>
            </w:r>
            <w:r w:rsidR="00F44FD1">
              <w:rPr>
                <w:rFonts w:ascii="黑体" w:eastAsia="黑体"/>
                <w:b/>
                <w:sz w:val="28"/>
                <w:szCs w:val="28"/>
              </w:rPr>
              <w:t>2015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年度主要工作实绩</w:t>
            </w:r>
          </w:p>
        </w:tc>
      </w:tr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Pr="00AB00A5" w:rsidRDefault="00A03743" w:rsidP="00AB00A5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743" w:rsidRDefault="00A03743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三、</w:t>
            </w:r>
            <w:r w:rsidR="00011C5C">
              <w:rPr>
                <w:rFonts w:ascii="黑体" w:eastAsia="黑体"/>
                <w:b/>
                <w:sz w:val="28"/>
                <w:szCs w:val="28"/>
              </w:rPr>
              <w:t>2015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年度突出贡献及获得的荣誉称号情况</w:t>
            </w:r>
          </w:p>
        </w:tc>
      </w:tr>
      <w:tr w:rsidR="00A03743" w:rsidTr="00AB00A5">
        <w:trPr>
          <w:trHeight w:val="837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Pr="00AB00A5" w:rsidRDefault="00A03743" w:rsidP="00AB00A5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6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743" w:rsidRDefault="00A03743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四、申报科技创新人才资助项目情况阐述</w:t>
            </w: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（符合资助、奖励的对象与条件（一）至（五）条之一者填写）</w:t>
            </w:r>
          </w:p>
        </w:tc>
      </w:tr>
      <w:tr w:rsidR="00A03743" w:rsidTr="00A03743">
        <w:trPr>
          <w:trHeight w:val="612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Default="00A03743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（根据资助、奖励的对象与条件（一）至（五）条，分别说明资助项目的具体情况，其中已使用经费情况必需说明，并提供相关证明复印件。）</w:t>
            </w:r>
          </w:p>
          <w:p w:rsidR="00F36F77" w:rsidRPr="00AB00A5" w:rsidRDefault="00A03743" w:rsidP="002C3C61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6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五、填表声明</w:t>
            </w:r>
          </w:p>
        </w:tc>
      </w:tr>
      <w:tr w:rsidR="00A03743" w:rsidTr="00A03743">
        <w:trPr>
          <w:trHeight w:val="6321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43" w:rsidRDefault="00A03743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我单位保证上述填报内容及所提供的资料真实性，如有不实，我单位承担由此引起的一切责任。</w:t>
            </w:r>
          </w:p>
          <w:p w:rsidR="00A03743" w:rsidRDefault="00A0374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法定代表人（签字）：            申请单位（盖章）</w:t>
            </w:r>
          </w:p>
          <w:p w:rsidR="00A03743" w:rsidRDefault="00A0374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  <w:tr w:rsidR="00A03743" w:rsidTr="00A03743">
        <w:trPr>
          <w:trHeight w:val="457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六、推荐单位意见</w:t>
            </w:r>
          </w:p>
        </w:tc>
      </w:tr>
      <w:tr w:rsidR="00A03743" w:rsidTr="00A03743">
        <w:trPr>
          <w:trHeight w:val="4804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43" w:rsidRDefault="00A03743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B00A5" w:rsidRDefault="00AB00A5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1850" w:firstLine="51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推荐单位（盖章）</w:t>
            </w: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A03743" w:rsidTr="00A03743">
        <w:trPr>
          <w:trHeight w:val="6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七、区科学技术委员会初审意见</w:t>
            </w:r>
          </w:p>
        </w:tc>
      </w:tr>
      <w:tr w:rsidR="00A03743" w:rsidTr="00A03743">
        <w:trPr>
          <w:trHeight w:val="2506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200" w:firstLine="61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（盖章）</w:t>
            </w: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00" w:firstLine="58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年  月  日 </w:t>
            </w: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A03743" w:rsidRDefault="00A03743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74171">
      <w:pPr>
        <w:spacing w:line="360" w:lineRule="auto"/>
        <w:jc w:val="center"/>
        <w:outlineLvl w:val="2"/>
        <w:rPr>
          <w:color w:val="000000"/>
          <w:szCs w:val="22"/>
        </w:rPr>
      </w:pPr>
      <w:r>
        <w:rPr>
          <w:color w:val="000000"/>
        </w:rPr>
        <w:lastRenderedPageBreak/>
        <w:t/>
      </w:r>
    </w:p>
    <w:p w:rsidR="00A74171" w:rsidRDefault="00A74171" w:rsidP="00A03743"/>
    <w:p w:rsidR="008A5A3E" w:rsidRPr="00A03743" w:rsidRDefault="008A5A3E" w:rsidP="00A03743"/>
    <w:sectPr w:rsidR="008A5A3E" w:rsidRPr="00A03743" w:rsidSect="0075798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8A8" w:rsidRDefault="00BF18A8" w:rsidP="0020374D">
      <w:r>
        <w:separator/>
      </w:r>
    </w:p>
  </w:endnote>
  <w:endnote w:type="continuationSeparator" w:id="0">
    <w:p w:rsidR="00BF18A8" w:rsidRDefault="00BF18A8" w:rsidP="00203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hakuyoxingshu7000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8A8" w:rsidRDefault="00BF18A8" w:rsidP="0020374D">
      <w:r>
        <w:separator/>
      </w:r>
    </w:p>
  </w:footnote>
  <w:footnote w:type="continuationSeparator" w:id="0">
    <w:p w:rsidR="00BF18A8" w:rsidRDefault="00BF18A8" w:rsidP="0020374D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7A3A"/>
    <w:rsid w:val="00011C5C"/>
    <w:rsid w:val="00033D88"/>
    <w:rsid w:val="00112732"/>
    <w:rsid w:val="00172A27"/>
    <w:rsid w:val="001F12A8"/>
    <w:rsid w:val="0020374D"/>
    <w:rsid w:val="002137DD"/>
    <w:rsid w:val="002C3C61"/>
    <w:rsid w:val="00330BB0"/>
    <w:rsid w:val="00445921"/>
    <w:rsid w:val="00510600"/>
    <w:rsid w:val="005D346A"/>
    <w:rsid w:val="005E72CD"/>
    <w:rsid w:val="005F391B"/>
    <w:rsid w:val="00625E3B"/>
    <w:rsid w:val="00652D5F"/>
    <w:rsid w:val="00683128"/>
    <w:rsid w:val="00721BE3"/>
    <w:rsid w:val="00757989"/>
    <w:rsid w:val="0080312A"/>
    <w:rsid w:val="00856604"/>
    <w:rsid w:val="00887DE0"/>
    <w:rsid w:val="008A5A3E"/>
    <w:rsid w:val="008B1323"/>
    <w:rsid w:val="00940B57"/>
    <w:rsid w:val="009A2136"/>
    <w:rsid w:val="009F4AB2"/>
    <w:rsid w:val="00A03743"/>
    <w:rsid w:val="00A30309"/>
    <w:rsid w:val="00A466FE"/>
    <w:rsid w:val="00A51B9B"/>
    <w:rsid w:val="00A74171"/>
    <w:rsid w:val="00AA0249"/>
    <w:rsid w:val="00AB00A5"/>
    <w:rsid w:val="00AE34A5"/>
    <w:rsid w:val="00AF3C34"/>
    <w:rsid w:val="00B1131C"/>
    <w:rsid w:val="00B56AD9"/>
    <w:rsid w:val="00B66AC1"/>
    <w:rsid w:val="00BA7841"/>
    <w:rsid w:val="00BF18A8"/>
    <w:rsid w:val="00BF50FA"/>
    <w:rsid w:val="00C06A9C"/>
    <w:rsid w:val="00C2178E"/>
    <w:rsid w:val="00C3033C"/>
    <w:rsid w:val="00C375E3"/>
    <w:rsid w:val="00C57CDE"/>
    <w:rsid w:val="00C615ED"/>
    <w:rsid w:val="00C73BB9"/>
    <w:rsid w:val="00C743DA"/>
    <w:rsid w:val="00C74783"/>
    <w:rsid w:val="00C86B95"/>
    <w:rsid w:val="00CD4B44"/>
    <w:rsid w:val="00CE5388"/>
    <w:rsid w:val="00D23BFA"/>
    <w:rsid w:val="00E205B5"/>
    <w:rsid w:val="00E52A2D"/>
    <w:rsid w:val="00E87C6B"/>
    <w:rsid w:val="00EC5015"/>
    <w:rsid w:val="00F36F77"/>
    <w:rsid w:val="00F44FD1"/>
    <w:rsid w:val="00F60F01"/>
    <w:rsid w:val="00F71BC5"/>
    <w:rsid w:val="00FD3832"/>
    <w:rsid w:val="00FD7E86"/>
    <w:rsid w:val="028326B0"/>
    <w:rsid w:val="03AF659A"/>
    <w:rsid w:val="06A046EE"/>
    <w:rsid w:val="0C362716"/>
    <w:rsid w:val="10CF7921"/>
    <w:rsid w:val="131320DA"/>
    <w:rsid w:val="1696779D"/>
    <w:rsid w:val="18477163"/>
    <w:rsid w:val="1A28677B"/>
    <w:rsid w:val="1E420733"/>
    <w:rsid w:val="238D53E2"/>
    <w:rsid w:val="2C0A0C4E"/>
    <w:rsid w:val="323F10FE"/>
    <w:rsid w:val="34F65DF3"/>
    <w:rsid w:val="3AC72CFB"/>
    <w:rsid w:val="3CDD5C6A"/>
    <w:rsid w:val="3E6334E7"/>
    <w:rsid w:val="41D74208"/>
    <w:rsid w:val="44480789"/>
    <w:rsid w:val="45B45068"/>
    <w:rsid w:val="4713669E"/>
    <w:rsid w:val="48B721DD"/>
    <w:rsid w:val="48E829AC"/>
    <w:rsid w:val="4CED3AC0"/>
    <w:rsid w:val="4D655D09"/>
    <w:rsid w:val="61F24CBE"/>
    <w:rsid w:val="62413B44"/>
    <w:rsid w:val="634B0772"/>
    <w:rsid w:val="65E92340"/>
    <w:rsid w:val="7298210F"/>
    <w:rsid w:val="76101836"/>
    <w:rsid w:val="7D2A2E68"/>
    <w:rsid w:val="7FA6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7989"/>
    <w:pPr>
      <w:widowControl w:val="0"/>
      <w:jc w:val="both"/>
    </w:pPr>
    <w:rPr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5798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5798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CharChar1CharChar">
    <w:name w:val="Char Char1 Char Char"/>
    <w:basedOn w:val="a"/>
    <w:qFormat/>
    <w:rsid w:val="0075798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5">
    <w:name w:val="page number"/>
    <w:basedOn w:val="a0"/>
    <w:uiPriority w:val="99"/>
    <w:unhideWhenUsed/>
    <w:qFormat/>
    <w:rsid w:val="00757989"/>
  </w:style>
  <w:style w:type="paragraph" w:styleId="a6">
    <w:name w:val="Date"/>
    <w:basedOn w:val="a"/>
    <w:next w:val="a"/>
    <w:link w:val="Char"/>
    <w:uiPriority w:val="99"/>
    <w:semiHidden/>
    <w:unhideWhenUsed/>
    <w:rsid w:val="00F71BC5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F71BC5"/>
    <w:rPr>
      <w:kern w:val="2"/>
      <w:sz w:val="32"/>
      <w:szCs w:val="24"/>
    </w:rPr>
  </w:style>
  <w:style w:type="paragraph" w:styleId="a7">
    <w:name w:val="Plain Text"/>
    <w:basedOn w:val="a"/>
    <w:link w:val="Char0"/>
    <w:semiHidden/>
    <w:unhideWhenUsed/>
    <w:rsid w:val="00F71BC5"/>
    <w:rPr>
      <w:rFonts w:ascii="宋体" w:hAnsi="Courier New"/>
      <w:sz w:val="21"/>
      <w:szCs w:val="20"/>
    </w:rPr>
  </w:style>
  <w:style w:type="character" w:customStyle="1" w:styleId="Char0">
    <w:name w:val="纯文本 Char"/>
    <w:basedOn w:val="a0"/>
    <w:link w:val="a7"/>
    <w:semiHidden/>
    <w:rsid w:val="00F71BC5"/>
    <w:rPr>
      <w:rFonts w:ascii="宋体" w:hAnsi="Courier New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E9C8E4-A71F-4FD5-B0E0-4422A940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creator>yanyan zheng</dc:creator>
  <cp:lastModifiedBy>Administrator</cp:lastModifiedBy>
  <cp:revision>39</cp:revision>
  <dcterms:created xsi:type="dcterms:W3CDTF">2015-08-19T01:48:00Z</dcterms:created>
  <dcterms:modified xsi:type="dcterms:W3CDTF">2016-02-28T03:14:00Z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