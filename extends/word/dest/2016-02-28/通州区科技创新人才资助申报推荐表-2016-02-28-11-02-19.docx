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03743" w:rsidRDefault="00A03743" w:rsidP="00A03743">
      <w:pPr>
        <w:widowControl/>
        <w:spacing w:line="560" w:lineRule="exact"/>
        <w:jc w:val="left"/>
        <w:rPr>
          <w:rFonts w:ascii="仿宋_GB2312" w:eastAsia="仿宋_GB2312"/>
          <w:color w:val="000000"/>
          <w:szCs w:val="32"/>
        </w:rPr>
      </w:pPr>
      <w:bookmarkStart w:id="0" w:name="_GoBack"/>
      <w:bookmarkEnd w:id="0"/>
      <w:permStart w:id="0" w:edGrp="everyone"/>
      <w:permEnd w:id="0"/>
    </w:p>
    <w:p w:rsidR="00A03743" w:rsidRDefault="00A03743" w:rsidP="00A03743">
      <w:pPr>
        <w:widowControl/>
        <w:spacing w:line="560" w:lineRule="exact"/>
        <w:ind w:firstLineChars="200" w:firstLine="640"/>
        <w:rPr>
          <w:rFonts w:ascii="仿宋_GB2312" w:eastAsia="仿宋_GB2312"/>
          <w:color w:val="000000"/>
          <w:szCs w:val="32"/>
        </w:rPr>
      </w:pPr>
    </w:p>
    <w:p w:rsidR="00A03743" w:rsidRDefault="00A03743" w:rsidP="00A03743">
      <w:pPr>
        <w:widowControl/>
        <w:spacing w:line="560" w:lineRule="exact"/>
        <w:ind w:firstLineChars="200" w:firstLine="640"/>
        <w:rPr>
          <w:rFonts w:ascii="仿宋_GB2312" w:eastAsia="仿宋_GB2312"/>
          <w:color w:val="000000"/>
          <w:szCs w:val="32"/>
        </w:rPr>
      </w:pP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jc w:val="center"/>
        <w:rPr>
          <w:rFonts w:ascii="方正小标宋简体" w:eastAsia="方正小标宋简体"/>
          <w:sz w:val="48"/>
          <w:szCs w:val="48"/>
        </w:rPr>
      </w:pPr>
      <w:r>
        <w:rPr>
          <w:rFonts w:ascii="方正小标宋简体" w:eastAsia="方正小标宋简体" w:hint="eastAsia"/>
          <w:sz w:val="48"/>
          <w:szCs w:val="48"/>
        </w:rPr>
        <w:t>通州区科技创新人才资助申报推荐表</w:t>
      </w: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350" w:firstLine="1120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姓    名</w:t>
      </w:r>
      <w:r w:rsidR="00652D5F">
        <w:rPr>
          <w:rFonts w:ascii="仿宋_GB2312" w:eastAsia="仿宋_GB2312"/>
          <w:szCs w:val="32"/>
          <w:u w:val="single"/>
        </w:rPr>
        <w:t xml:space="preserve"> </w:t>
      </w:r>
      <w:r w:rsidR="00652D5F">
        <w:rPr>
          <w:rFonts w:ascii="仿宋_GB2312" w:eastAsia="仿宋_GB2312" w:hint="eastAsia"/>
          <w:szCs w:val="32"/>
          <w:u w:val="single"/>
        </w:rPr>
        <w:t>科技创新人才资助555555</w:t>
      </w:r>
      <w:r w:rsidR="005E72CD">
        <w:rPr>
          <w:rFonts w:ascii="仿宋_GB2312" w:eastAsia="仿宋_GB2312"/>
          <w:szCs w:val="32"/>
          <w:u w:val="single"/>
        </w:rPr>
        <w:t xml:space="preserve"> </w:t>
      </w: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  <w:u w:val="single"/>
        </w:rPr>
      </w:pPr>
      <w:r>
        <w:rPr>
          <w:rFonts w:ascii="仿宋_GB2312" w:eastAsia="仿宋_GB2312" w:hint="eastAsia"/>
          <w:szCs w:val="32"/>
        </w:rPr>
        <w:t>单    位</w:t>
      </w:r>
      <w:r w:rsidR="00E52A2D">
        <w:rPr>
          <w:rFonts w:ascii="仿宋_GB2312" w:eastAsia="仿宋_GB2312"/>
          <w:szCs w:val="32"/>
          <w:u w:val="single"/>
        </w:rPr>
        <w:t xml:space="preserve"> </w:t>
      </w:r>
      <w:r w:rsidR="00E52A2D">
        <w:rPr>
          <w:rFonts w:ascii="仿宋_GB2312" w:eastAsia="仿宋_GB2312" w:hint="eastAsia"/>
          <w:szCs w:val="32"/>
          <w:u w:val="single"/>
        </w:rPr>
        <w:t>北京千松科技发展有限公司</w:t>
      </w:r>
      <w:r w:rsidR="005E72CD">
        <w:rPr>
          <w:rFonts w:ascii="仿宋_GB2312" w:eastAsia="仿宋_GB2312"/>
          <w:szCs w:val="32"/>
          <w:u w:val="single"/>
        </w:rPr>
        <w:t xml:space="preserve"> </w:t>
      </w: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从事行业</w:t>
      </w:r>
      <w:r w:rsidR="00C86B95">
        <w:rPr>
          <w:rFonts w:ascii="仿宋_GB2312" w:eastAsia="仿宋_GB2312"/>
          <w:szCs w:val="32"/>
          <w:u w:val="single"/>
        </w:rPr>
        <w:t xml:space="preserve"> </w:t>
      </w:r>
      <w:r w:rsidR="00C86B95">
        <w:rPr>
          <w:rFonts w:ascii="仿宋_GB2312" w:eastAsia="仿宋_GB2312" w:hint="eastAsia"/>
          <w:szCs w:val="32"/>
          <w:u w:val="single"/>
        </w:rPr>
        <w:t/>
      </w:r>
      <w:r w:rsidR="005E72CD">
        <w:rPr>
          <w:rFonts w:ascii="仿宋_GB2312" w:eastAsia="仿宋_GB2312"/>
          <w:szCs w:val="32"/>
          <w:u w:val="single"/>
        </w:rPr>
        <w:t xml:space="preserve"> </w:t>
      </w:r>
      <w:r>
        <w:rPr>
          <w:rFonts w:ascii="仿宋_GB2312" w:eastAsia="仿宋_GB2312" w:hint="eastAsia"/>
          <w:szCs w:val="32"/>
        </w:rPr>
        <w:t xml:space="preserve">  </w:t>
      </w: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北京市通州区人才工作领导小组办公室</w:t>
      </w:r>
    </w:p>
    <w:p w:rsidR="00F71BC5" w:rsidRPr="00F71BC5" w:rsidRDefault="00E205B5" w:rsidP="00F71BC5">
      <w:pPr>
        <w:spacing w:line="560" w:lineRule="exact"/>
        <w:ind w:firstLineChars="450" w:firstLine="1440"/>
        <w:jc w:val="center"/>
        <w:rPr>
          <w:rFonts w:ascii="仿宋_GB2312" w:eastAsia="仿宋_GB2312"/>
          <w:szCs w:val="32"/>
        </w:rPr>
      </w:pPr>
      <w:r>
        <w:rPr>
          <w:rFonts w:ascii="仿宋_GB2312" w:eastAsia="仿宋_GB2312"/>
          <w:szCs w:val="32"/>
        </w:rPr>
        <w:t>二〇</w:t>
      </w:r>
      <w:r w:rsidR="00F71BC5" w:rsidRPr="00F71BC5">
        <w:rPr>
          <w:rFonts w:ascii="仿宋_GB2312" w:eastAsia="仿宋_GB2312"/>
          <w:szCs w:val="32"/>
        </w:rPr>
        <w:t>一六</w:t>
      </w:r>
      <w:r w:rsidR="00A03743">
        <w:rPr>
          <w:rFonts w:ascii="仿宋_GB2312" w:eastAsia="仿宋_GB2312" w:hint="eastAsia"/>
          <w:szCs w:val="32"/>
        </w:rPr>
        <w:t>年</w:t>
      </w:r>
      <w:r w:rsidR="00F71BC5" w:rsidRPr="00F71BC5">
        <w:rPr>
          <w:rFonts w:ascii="仿宋_GB2312" w:eastAsia="仿宋_GB2312"/>
          <w:szCs w:val="32"/>
        </w:rPr>
        <w:t>二</w:t>
      </w:r>
      <w:r w:rsidR="00A03743">
        <w:rPr>
          <w:rFonts w:ascii="仿宋_GB2312" w:eastAsia="仿宋_GB2312" w:hint="eastAsia"/>
          <w:szCs w:val="32"/>
        </w:rPr>
        <w:t>月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1461"/>
        <w:gridCol w:w="159"/>
        <w:gridCol w:w="1800"/>
        <w:gridCol w:w="876"/>
        <w:gridCol w:w="924"/>
        <w:gridCol w:w="351"/>
        <w:gridCol w:w="1449"/>
      </w:tblGrid>
      <w:tr w:rsidR="00A03743" w:rsidTr="00A03743"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60" w:lineRule="exact"/>
              <w:rPr>
                <w:rFonts w:ascii="黑体" w:eastAsia="黑体"/>
                <w:b/>
                <w:color w:val="000000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color w:val="000000"/>
                <w:sz w:val="28"/>
                <w:szCs w:val="28"/>
              </w:rPr>
              <w:lastRenderedPageBreak/>
              <w:t>一、基本情况</w:t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姓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名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5F391B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科技创新人才资助555555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性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别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（</w:t>
            </w:r>
            <w:r>
              <w:rPr>
                <w:rFonts w:eastAsia="仿宋"/>
                <w:sz w:val="28"/>
                <w:szCs w:val="28"/>
              </w:rPr>
              <w:t>1</w:t>
            </w:r>
            <w:r>
              <w:rPr>
                <w:rFonts w:eastAsia="仿宋" w:hint="eastAsia"/>
                <w:sz w:val="28"/>
                <w:szCs w:val="28"/>
              </w:rPr>
              <w:t>寸彩照）</w:t>
            </w:r>
          </w:p>
        </w:tc>
      </w:tr>
      <w:tr w:rsidR="00A03743" w:rsidTr="00CD4B44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出生年月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民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族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widowControl/>
              <w:jc w:val="left"/>
              <w:rPr>
                <w:rFonts w:eastAsia="仿宋"/>
                <w:sz w:val="28"/>
                <w:szCs w:val="28"/>
              </w:rPr>
            </w:pPr>
          </w:p>
        </w:tc>
      </w:tr>
      <w:tr w:rsidR="00A03743" w:rsidTr="00CD4B44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党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派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籍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贯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widowControl/>
              <w:jc w:val="left"/>
              <w:rPr>
                <w:rFonts w:eastAsia="仿宋"/>
                <w:sz w:val="28"/>
                <w:szCs w:val="28"/>
              </w:rPr>
            </w:pPr>
          </w:p>
        </w:tc>
      </w:tr>
      <w:tr w:rsidR="00A03743" w:rsidTr="00CD4B44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学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历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学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位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widowControl/>
              <w:jc w:val="left"/>
              <w:rPr>
                <w:rFonts w:eastAsia="仿宋"/>
                <w:sz w:val="28"/>
                <w:szCs w:val="28"/>
              </w:rPr>
            </w:pP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专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业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从事行业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行政职务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专业职务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color w:val="000000"/>
                <w:sz w:val="28"/>
                <w:szCs w:val="28"/>
              </w:rPr>
              <w:t>家庭住址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移动电话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工作单位</w:t>
            </w:r>
          </w:p>
          <w:p w:rsidR="00A03743" w:rsidRDefault="00A03743">
            <w:pPr>
              <w:spacing w:line="40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>
              <w:rPr>
                <w:rFonts w:eastAsia="仿宋" w:hint="eastAsia"/>
                <w:color w:val="000000"/>
                <w:sz w:val="28"/>
                <w:szCs w:val="28"/>
              </w:rPr>
              <w:t>（企业名称）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北京千松科技发展有限公司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注册时间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2016-01-19</w:t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40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>
              <w:rPr>
                <w:rFonts w:eastAsia="仿宋" w:hint="eastAsia"/>
                <w:color w:val="000000"/>
                <w:sz w:val="28"/>
                <w:szCs w:val="28"/>
              </w:rPr>
              <w:t>是否为</w:t>
            </w:r>
          </w:p>
          <w:p w:rsidR="00A03743" w:rsidRDefault="00A03743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color w:val="000000"/>
                <w:sz w:val="28"/>
                <w:szCs w:val="28"/>
              </w:rPr>
              <w:t>高新企业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联系人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朱国锋</w:t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联系电话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13283694386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电子信箱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46479912117@qq.com</w:t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36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>
              <w:rPr>
                <w:rFonts w:eastAsia="仿宋" w:hint="eastAsia"/>
                <w:color w:val="000000"/>
                <w:sz w:val="28"/>
                <w:szCs w:val="28"/>
              </w:rPr>
              <w:t>企业法定</w:t>
            </w:r>
          </w:p>
          <w:p w:rsidR="00A03743" w:rsidRDefault="00A03743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color w:val="000000"/>
                <w:sz w:val="28"/>
                <w:szCs w:val="28"/>
              </w:rPr>
              <w:t>代表人情况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姓名</w:t>
            </w: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最高学历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任现职时间</w:t>
            </w:r>
          </w:p>
        </w:tc>
      </w:tr>
      <w:tr w:rsidR="00A03743" w:rsidTr="00CD4B44">
        <w:trPr>
          <w:trHeight w:val="340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widowControl/>
              <w:jc w:val="left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1</w:t>
            </w: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lastRenderedPageBreak/>
              <w:t>高中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lastRenderedPageBreak/>
              <w:t>职工</w:t>
            </w:r>
          </w:p>
          <w:p w:rsidR="00A03743" w:rsidRDefault="00A03743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总数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大专以上</w:t>
            </w:r>
          </w:p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人员数量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研发人员数量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</w:tr>
      <w:tr w:rsidR="00A03743" w:rsidTr="00A03743">
        <w:trPr>
          <w:trHeight w:val="248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工</w:t>
            </w:r>
          </w:p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作</w:t>
            </w:r>
          </w:p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简</w:t>
            </w:r>
          </w:p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历</w:t>
            </w:r>
          </w:p>
        </w:tc>
        <w:tc>
          <w:tcPr>
            <w:tcW w:w="70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743" w:rsidRDefault="00A03743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  <w:p w:rsidR="00A03743" w:rsidRDefault="00A03743">
            <w:pPr>
              <w:jc w:val="left"/>
              <w:rPr>
                <w:rFonts w:eastAsia="仿宋"/>
                <w:sz w:val="28"/>
                <w:szCs w:val="28"/>
              </w:rPr>
            </w:pPr>
          </w:p>
          <w:p w:rsidR="00A03743" w:rsidRDefault="00A03743">
            <w:pPr>
              <w:jc w:val="left"/>
              <w:rPr>
                <w:rFonts w:eastAsia="仿宋"/>
                <w:sz w:val="28"/>
                <w:szCs w:val="28"/>
              </w:rPr>
            </w:pPr>
          </w:p>
          <w:p w:rsidR="00A03743" w:rsidRDefault="00A03743">
            <w:pPr>
              <w:jc w:val="left"/>
              <w:rPr>
                <w:rFonts w:eastAsia="仿宋"/>
                <w:sz w:val="28"/>
                <w:szCs w:val="28"/>
              </w:rPr>
            </w:pPr>
          </w:p>
          <w:p w:rsidR="00A03743" w:rsidRDefault="00A03743">
            <w:pPr>
              <w:jc w:val="left"/>
              <w:rPr>
                <w:rFonts w:eastAsia="仿宋"/>
                <w:sz w:val="28"/>
                <w:szCs w:val="28"/>
              </w:rPr>
            </w:pPr>
          </w:p>
          <w:p w:rsidR="00A03743" w:rsidRDefault="00A03743">
            <w:pPr>
              <w:jc w:val="left"/>
              <w:rPr>
                <w:rFonts w:eastAsia="仿宋"/>
                <w:sz w:val="28"/>
                <w:szCs w:val="28"/>
              </w:rPr>
            </w:pPr>
          </w:p>
          <w:p w:rsidR="00A03743" w:rsidRDefault="00A03743">
            <w:pPr>
              <w:jc w:val="left"/>
              <w:rPr>
                <w:rFonts w:eastAsia="仿宋"/>
                <w:sz w:val="28"/>
                <w:szCs w:val="28"/>
              </w:rPr>
            </w:pPr>
          </w:p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 w:rsidR="00A03743" w:rsidTr="00A03743"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743" w:rsidRDefault="00A03743" w:rsidP="00F44FD1">
            <w:pPr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二、</w:t>
            </w:r>
            <w:r w:rsidR="00F44FD1">
              <w:rPr>
                <w:rFonts w:ascii="黑体" w:eastAsia="黑体"/>
                <w:b/>
                <w:sz w:val="28"/>
                <w:szCs w:val="28"/>
              </w:rPr>
              <w:t>2015</w:t>
            </w:r>
            <w:r>
              <w:rPr>
                <w:rFonts w:ascii="黑体" w:eastAsia="黑体" w:hint="eastAsia"/>
                <w:b/>
                <w:sz w:val="28"/>
                <w:szCs w:val="28"/>
              </w:rPr>
              <w:t>年度主要工作实绩</w:t>
            </w:r>
          </w:p>
        </w:tc>
      </w:tr>
      <w:tr w:rsidR="00A03743" w:rsidTr="00A03743"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743" w:rsidRPr="00AB00A5" w:rsidRDefault="00A03743" w:rsidP="00AB00A5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</w:tr>
      <w:tr w:rsidR="00A03743" w:rsidTr="00A03743"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743" w:rsidRDefault="00A03743"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三、</w:t>
            </w:r>
            <w:r w:rsidR="00011C5C">
              <w:rPr>
                <w:rFonts w:ascii="黑体" w:eastAsia="黑体"/>
                <w:b/>
                <w:sz w:val="28"/>
                <w:szCs w:val="28"/>
              </w:rPr>
              <w:t>2015</w:t>
            </w:r>
            <w:r>
              <w:rPr>
                <w:rFonts w:ascii="黑体" w:eastAsia="黑体" w:hint="eastAsia"/>
                <w:b/>
                <w:sz w:val="28"/>
                <w:szCs w:val="28"/>
              </w:rPr>
              <w:t>年度突出贡献及获得的荣誉称号情况</w:t>
            </w:r>
          </w:p>
        </w:tc>
      </w:tr>
      <w:tr w:rsidR="00A03743" w:rsidTr="00AB00A5">
        <w:trPr>
          <w:trHeight w:val="837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743" w:rsidRPr="00AB00A5" w:rsidRDefault="00A03743" w:rsidP="00AB00A5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</w:tr>
      <w:tr w:rsidR="00A03743" w:rsidTr="00A03743">
        <w:trPr>
          <w:trHeight w:val="600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743" w:rsidRDefault="00A03743">
            <w:pPr>
              <w:spacing w:line="3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四、申报科技创新人才资助项目情况阐述</w:t>
            </w: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（符合资助、奖励的对象与条件（一）至（五）条之一者填写）</w:t>
            </w:r>
          </w:p>
        </w:tc>
      </w:tr>
      <w:tr w:rsidR="00A03743" w:rsidTr="00A03743">
        <w:trPr>
          <w:trHeight w:val="612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743" w:rsidRDefault="00A03743">
            <w:pPr>
              <w:spacing w:line="56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（根据资助、奖励的对象与条件（一）至（五）条，分别说明资助项目的具体情况，其中已使用经费情况必需说明，并提供相关证明复印件。）</w:t>
            </w:r>
          </w:p>
          <w:p w:rsidR="00F36F77" w:rsidRPr="00AB00A5" w:rsidRDefault="00A03743" w:rsidP="002C3C61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</w:tc>
      </w:tr>
      <w:tr w:rsidR="00A03743" w:rsidTr="00A03743">
        <w:trPr>
          <w:trHeight w:val="600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360" w:lineRule="exact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五、填表声明</w:t>
            </w:r>
          </w:p>
        </w:tc>
      </w:tr>
      <w:tr w:rsidR="00A03743" w:rsidTr="00A03743">
        <w:trPr>
          <w:trHeight w:val="6321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743" w:rsidRDefault="00A03743">
            <w:pPr>
              <w:spacing w:line="56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我单位保证上述填报内容及所提供的资料真实性，如有不实，我单位承担由此引起的一切责任。</w:t>
            </w:r>
          </w:p>
          <w:p w:rsidR="00A03743" w:rsidRDefault="00A03743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5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56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法定代表人（签字）：            申请单位（盖章）</w:t>
            </w:r>
          </w:p>
          <w:p w:rsidR="00A03743" w:rsidRDefault="00A03743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5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</w:tc>
      </w:tr>
      <w:tr w:rsidR="00A03743" w:rsidTr="00A03743">
        <w:trPr>
          <w:trHeight w:val="457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六、推荐单位意见</w:t>
            </w:r>
          </w:p>
        </w:tc>
      </w:tr>
      <w:tr w:rsidR="00A03743" w:rsidTr="00A03743">
        <w:trPr>
          <w:trHeight w:val="4804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743" w:rsidRDefault="00A03743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/>
            </w: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B00A5" w:rsidRDefault="00AB00A5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1850" w:firstLine="51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推荐单位（盖章）</w:t>
            </w: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  <w:p w:rsidR="00A03743" w:rsidRDefault="00A03743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A03743" w:rsidTr="00A03743">
        <w:trPr>
          <w:trHeight w:val="600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3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lastRenderedPageBreak/>
              <w:t>七、区科学技术委员会初审意见</w:t>
            </w:r>
          </w:p>
        </w:tc>
      </w:tr>
      <w:tr w:rsidR="00A03743" w:rsidTr="00A03743">
        <w:trPr>
          <w:trHeight w:val="2506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2200" w:firstLine="61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（盖章）</w:t>
            </w: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2100" w:firstLine="58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年  月  日 </w:t>
            </w: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A03743" w:rsidRDefault="00A03743" w:rsidP="00A03743"/>
    <w:p w:rsidR="00A74171" w:rsidRDefault="00A74171" w:rsidP="00A03743"/>
    <w:p w:rsidR="00A74171" w:rsidRDefault="00A74171" w:rsidP="00A03743"/>
    <w:p w:rsidR="00A74171" w:rsidRDefault="00A74171" w:rsidP="00A03743"/>
    <w:p w:rsidR="00A74171" w:rsidRDefault="00A74171" w:rsidP="00A03743"/>
    <w:p w:rsidR="00A74171" w:rsidRDefault="00A74171" w:rsidP="00A03743"/>
    <w:p w:rsidR="00A74171" w:rsidRDefault="00A74171" w:rsidP="00A03743"/>
    <w:p w:rsidR="00A74171" w:rsidRDefault="00A74171" w:rsidP="00A03743"/>
    <w:p w:rsidR="00A74171" w:rsidRDefault="00A74171" w:rsidP="00A03743"/>
    <w:p w:rsidR="00A74171" w:rsidRDefault="00A74171" w:rsidP="00A03743"/>
    <w:p w:rsidR="00A74171" w:rsidRDefault="00A74171" w:rsidP="00A74171">
      <w:pPr>
        <w:spacing w:line="360" w:lineRule="auto"/>
        <w:jc w:val="center"/>
        <w:outlineLvl w:val="2"/>
        <w:rPr>
          <w:color w:val="000000"/>
          <w:szCs w:val="22"/>
        </w:rPr>
      </w:pPr>
      <w:r>
        <w:rPr>
          <w:color w:val="000000"/>
        </w:rPr>
        <w:lastRenderedPageBreak/>
        <w:t/>
      </w:r>
    </w:p>
    <w:p w:rsidR="00A74171" w:rsidRDefault="00A74171" w:rsidP="00A03743"/>
    <w:p w:rsidR="008A5A3E" w:rsidRPr="00A03743" w:rsidRDefault="008A5A3E" w:rsidP="00A03743"/>
    <w:sectPr w:rsidR="008A5A3E" w:rsidRPr="00A03743" w:rsidSect="0075798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8A8" w:rsidRDefault="00BF18A8" w:rsidP="0020374D">
      <w:r>
        <w:separator/>
      </w:r>
    </w:p>
  </w:endnote>
  <w:endnote w:type="continuationSeparator" w:id="0">
    <w:p w:rsidR="00BF18A8" w:rsidRDefault="00BF18A8" w:rsidP="002037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hakuyoxingshu7000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8A8" w:rsidRDefault="00BF18A8" w:rsidP="0020374D">
      <w:r>
        <w:separator/>
      </w:r>
    </w:p>
  </w:footnote>
  <w:footnote w:type="continuationSeparator" w:id="0">
    <w:p w:rsidR="00BF18A8" w:rsidRDefault="00BF18A8" w:rsidP="0020374D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7A3A"/>
    <w:rsid w:val="00011C5C"/>
    <w:rsid w:val="00033D88"/>
    <w:rsid w:val="00112732"/>
    <w:rsid w:val="00172A27"/>
    <w:rsid w:val="001F12A8"/>
    <w:rsid w:val="0020374D"/>
    <w:rsid w:val="002137DD"/>
    <w:rsid w:val="002C3C61"/>
    <w:rsid w:val="00330BB0"/>
    <w:rsid w:val="00445921"/>
    <w:rsid w:val="00510600"/>
    <w:rsid w:val="005D346A"/>
    <w:rsid w:val="005E72CD"/>
    <w:rsid w:val="005F391B"/>
    <w:rsid w:val="00625E3B"/>
    <w:rsid w:val="00652D5F"/>
    <w:rsid w:val="00683128"/>
    <w:rsid w:val="00721BE3"/>
    <w:rsid w:val="00757989"/>
    <w:rsid w:val="0080312A"/>
    <w:rsid w:val="00856604"/>
    <w:rsid w:val="00887DE0"/>
    <w:rsid w:val="008A5A3E"/>
    <w:rsid w:val="008B1323"/>
    <w:rsid w:val="00940B57"/>
    <w:rsid w:val="009A2136"/>
    <w:rsid w:val="009F4AB2"/>
    <w:rsid w:val="00A03743"/>
    <w:rsid w:val="00A30309"/>
    <w:rsid w:val="00A466FE"/>
    <w:rsid w:val="00A51B9B"/>
    <w:rsid w:val="00A74171"/>
    <w:rsid w:val="00AA0249"/>
    <w:rsid w:val="00AB00A5"/>
    <w:rsid w:val="00AE34A5"/>
    <w:rsid w:val="00AF3C34"/>
    <w:rsid w:val="00B1131C"/>
    <w:rsid w:val="00B56AD9"/>
    <w:rsid w:val="00B66AC1"/>
    <w:rsid w:val="00BA7841"/>
    <w:rsid w:val="00BF18A8"/>
    <w:rsid w:val="00BF50FA"/>
    <w:rsid w:val="00C06A9C"/>
    <w:rsid w:val="00C2178E"/>
    <w:rsid w:val="00C3033C"/>
    <w:rsid w:val="00C375E3"/>
    <w:rsid w:val="00C57CDE"/>
    <w:rsid w:val="00C615ED"/>
    <w:rsid w:val="00C73BB9"/>
    <w:rsid w:val="00C743DA"/>
    <w:rsid w:val="00C74783"/>
    <w:rsid w:val="00C86B95"/>
    <w:rsid w:val="00CD4B44"/>
    <w:rsid w:val="00CE5388"/>
    <w:rsid w:val="00D23BFA"/>
    <w:rsid w:val="00E205B5"/>
    <w:rsid w:val="00E52A2D"/>
    <w:rsid w:val="00E87C6B"/>
    <w:rsid w:val="00EC5015"/>
    <w:rsid w:val="00F36F77"/>
    <w:rsid w:val="00F44FD1"/>
    <w:rsid w:val="00F60F01"/>
    <w:rsid w:val="00F71BC5"/>
    <w:rsid w:val="00FD3832"/>
    <w:rsid w:val="00FD7E86"/>
    <w:rsid w:val="028326B0"/>
    <w:rsid w:val="03AF659A"/>
    <w:rsid w:val="06A046EE"/>
    <w:rsid w:val="0C362716"/>
    <w:rsid w:val="10CF7921"/>
    <w:rsid w:val="131320DA"/>
    <w:rsid w:val="1696779D"/>
    <w:rsid w:val="18477163"/>
    <w:rsid w:val="1A28677B"/>
    <w:rsid w:val="1E420733"/>
    <w:rsid w:val="238D53E2"/>
    <w:rsid w:val="2C0A0C4E"/>
    <w:rsid w:val="323F10FE"/>
    <w:rsid w:val="34F65DF3"/>
    <w:rsid w:val="3AC72CFB"/>
    <w:rsid w:val="3CDD5C6A"/>
    <w:rsid w:val="3E6334E7"/>
    <w:rsid w:val="41D74208"/>
    <w:rsid w:val="44480789"/>
    <w:rsid w:val="45B45068"/>
    <w:rsid w:val="4713669E"/>
    <w:rsid w:val="48B721DD"/>
    <w:rsid w:val="48E829AC"/>
    <w:rsid w:val="4CED3AC0"/>
    <w:rsid w:val="4D655D09"/>
    <w:rsid w:val="61F24CBE"/>
    <w:rsid w:val="62413B44"/>
    <w:rsid w:val="634B0772"/>
    <w:rsid w:val="65E92340"/>
    <w:rsid w:val="7298210F"/>
    <w:rsid w:val="76101836"/>
    <w:rsid w:val="7D2A2E68"/>
    <w:rsid w:val="7FA63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qFormat="1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57989"/>
    <w:pPr>
      <w:widowControl w:val="0"/>
      <w:jc w:val="both"/>
    </w:pPr>
    <w:rPr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5798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75798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CharChar1CharChar">
    <w:name w:val="Char Char1 Char Char"/>
    <w:basedOn w:val="a"/>
    <w:qFormat/>
    <w:rsid w:val="00757989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character" w:styleId="a5">
    <w:name w:val="page number"/>
    <w:basedOn w:val="a0"/>
    <w:uiPriority w:val="99"/>
    <w:unhideWhenUsed/>
    <w:qFormat/>
    <w:rsid w:val="00757989"/>
  </w:style>
  <w:style w:type="paragraph" w:styleId="a6">
    <w:name w:val="Date"/>
    <w:basedOn w:val="a"/>
    <w:next w:val="a"/>
    <w:link w:val="Char"/>
    <w:uiPriority w:val="99"/>
    <w:semiHidden/>
    <w:unhideWhenUsed/>
    <w:rsid w:val="00F71BC5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F71BC5"/>
    <w:rPr>
      <w:kern w:val="2"/>
      <w:sz w:val="32"/>
      <w:szCs w:val="24"/>
    </w:rPr>
  </w:style>
  <w:style w:type="paragraph" w:styleId="a7">
    <w:name w:val="Plain Text"/>
    <w:basedOn w:val="a"/>
    <w:link w:val="Char0"/>
    <w:semiHidden/>
    <w:unhideWhenUsed/>
    <w:rsid w:val="00F71BC5"/>
    <w:rPr>
      <w:rFonts w:ascii="宋体" w:hAnsi="Courier New"/>
      <w:sz w:val="21"/>
      <w:szCs w:val="20"/>
    </w:rPr>
  </w:style>
  <w:style w:type="character" w:customStyle="1" w:styleId="Char0">
    <w:name w:val="纯文本 Char"/>
    <w:basedOn w:val="a0"/>
    <w:link w:val="a7"/>
    <w:semiHidden/>
    <w:rsid w:val="00F71BC5"/>
    <w:rPr>
      <w:rFonts w:ascii="宋体" w:hAnsi="Courier New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E9C8E4-A71F-4FD5-B0E0-4422A940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creator>yanyan zheng</dc:creator>
  <cp:lastModifiedBy>Administrator</cp:lastModifiedBy>
  <cp:revision>39</cp:revision>
  <dcterms:created xsi:type="dcterms:W3CDTF">2015-08-19T01:48:00Z</dcterms:created>
  <dcterms:modified xsi:type="dcterms:W3CDTF">2016-02-28T03:14:00Z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