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3743" w:rsidRDefault="00A03743" w:rsidP="00A03743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通州区科技创新人才资助申报推荐表</w:t>
      </w: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652D5F">
        <w:rPr>
          <w:rFonts w:ascii="仿宋_GB2312" w:eastAsia="仿宋_GB2312"/>
          <w:szCs w:val="32"/>
          <w:u w:val="single"/>
        </w:rPr>
        <w:t xml:space="preserve"> </w:t>
      </w:r>
      <w:r w:rsidR="00652D5F">
        <w:rPr>
          <w:rFonts w:ascii="仿宋_GB2312" w:eastAsia="仿宋_GB2312" w:hint="eastAsia"/>
          <w:szCs w:val="32"/>
          <w:u w:val="single"/>
        </w:rPr>
        <w:t>{</w:t>
      </w:r>
      <w:r w:rsidR="00EC5015">
        <w:rPr>
          <w:rFonts w:ascii="仿宋_GB2312" w:eastAsia="仿宋_GB2312"/>
          <w:szCs w:val="32"/>
          <w:u w:val="single"/>
        </w:rPr>
        <w:t>project</w:t>
      </w:r>
      <w:r>
        <w:rPr>
          <w:rFonts w:ascii="仿宋_GB2312" w:eastAsia="仿宋_GB2312" w:hint="eastAsia"/>
          <w:szCs w:val="32"/>
          <w:u w:val="single"/>
        </w:rPr>
        <w:t>_name}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E52A2D">
        <w:rPr>
          <w:rFonts w:ascii="仿宋_GB2312" w:eastAsia="仿宋_GB2312"/>
          <w:szCs w:val="32"/>
          <w:u w:val="single"/>
        </w:rPr>
        <w:t xml:space="preserve"> </w:t>
      </w:r>
      <w:r w:rsidR="00E52A2D">
        <w:rPr>
          <w:rFonts w:ascii="仿宋_GB2312" w:eastAsia="仿宋_GB2312" w:hint="eastAsia"/>
          <w:szCs w:val="32"/>
          <w:u w:val="single"/>
        </w:rPr>
        <w:t>{</w:t>
      </w:r>
      <w:r>
        <w:rPr>
          <w:rFonts w:ascii="仿宋_GB2312" w:eastAsia="仿宋_GB2312" w:hint="eastAsia"/>
          <w:szCs w:val="32"/>
          <w:u w:val="single"/>
        </w:rPr>
        <w:t>company_name}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C86B95">
        <w:rPr>
          <w:rFonts w:ascii="仿宋_GB2312" w:eastAsia="仿宋_GB2312"/>
          <w:szCs w:val="32"/>
          <w:u w:val="single"/>
        </w:rPr>
        <w:t xml:space="preserve"> </w:t>
      </w:r>
      <w:r w:rsidR="00C86B95">
        <w:rPr>
          <w:rFonts w:ascii="仿宋_GB2312" w:eastAsia="仿宋_GB2312" w:hint="eastAsia"/>
          <w:szCs w:val="32"/>
          <w:u w:val="single"/>
        </w:rPr>
        <w:t>{</w:t>
      </w:r>
      <w:r w:rsidR="00C615ED">
        <w:rPr>
          <w:rFonts w:ascii="仿宋_GB2312" w:eastAsia="仿宋_GB2312" w:hint="eastAsia"/>
          <w:szCs w:val="32"/>
          <w:u w:val="single"/>
        </w:rPr>
        <w:t>genious_devote</w:t>
      </w:r>
      <w:r w:rsidR="00112732">
        <w:rPr>
          <w:rFonts w:ascii="仿宋_GB2312" w:eastAsia="仿宋_GB2312" w:hint="eastAsia"/>
          <w:szCs w:val="32"/>
          <w:u w:val="single"/>
        </w:rPr>
        <w:t>}</w:t>
      </w:r>
      <w:r w:rsidR="005E72CD">
        <w:rPr>
          <w:rFonts w:ascii="仿宋_GB2312" w:eastAsia="仿宋_GB2312"/>
          <w:szCs w:val="32"/>
          <w:u w:val="single"/>
        </w:rPr>
        <w:t xml:space="preserve"> </w:t>
      </w:r>
      <w:r>
        <w:rPr>
          <w:rFonts w:ascii="仿宋_GB2312" w:eastAsia="仿宋_GB2312" w:hint="eastAsia"/>
          <w:szCs w:val="32"/>
        </w:rPr>
        <w:t xml:space="preserve">  </w:t>
      </w: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A03743" w:rsidRDefault="00A03743" w:rsidP="00A03743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F71BC5" w:rsidRPr="00F71BC5" w:rsidRDefault="00E205B5" w:rsidP="00F71BC5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二〇</w:t>
      </w:r>
      <w:r w:rsidR="00F71BC5" w:rsidRPr="00F71BC5">
        <w:rPr>
          <w:rFonts w:ascii="仿宋_GB2312" w:eastAsia="仿宋_GB2312"/>
          <w:szCs w:val="32"/>
        </w:rPr>
        <w:t>{now_year}</w:t>
      </w:r>
      <w:r w:rsidR="00A03743">
        <w:rPr>
          <w:rFonts w:ascii="仿宋_GB2312" w:eastAsia="仿宋_GB2312" w:hint="eastAsia"/>
          <w:szCs w:val="32"/>
        </w:rPr>
        <w:t>年</w:t>
      </w:r>
      <w:r w:rsidR="00F71BC5" w:rsidRPr="00F71BC5">
        <w:rPr>
          <w:rFonts w:ascii="仿宋_GB2312" w:eastAsia="仿宋_GB2312"/>
          <w:szCs w:val="32"/>
        </w:rPr>
        <w:t>{now_month}</w:t>
      </w:r>
      <w:r w:rsidR="00A03743">
        <w:rPr>
          <w:rFonts w:ascii="仿宋_GB2312" w:eastAsia="仿宋_GB2312" w:hint="eastAsia"/>
          <w:szCs w:val="32"/>
        </w:rPr>
        <w:t>月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lastRenderedPageBreak/>
              <w:t>一、基本情况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5F391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{project</w:t>
            </w:r>
            <w:r w:rsidR="00A03743">
              <w:rPr>
                <w:rFonts w:eastAsia="仿宋"/>
                <w:sz w:val="28"/>
                <w:szCs w:val="28"/>
              </w:rPr>
              <w:t>_name}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性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{genious_sex}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（</w:t>
            </w:r>
            <w:r>
              <w:rPr>
                <w:rFonts w:eastAsia="仿宋"/>
                <w:sz w:val="28"/>
                <w:szCs w:val="28"/>
              </w:rPr>
              <w:t>1</w:t>
            </w:r>
            <w:r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{genious_birth}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民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{genious_nation}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党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{genious_party}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籍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{genious_native}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CD4B44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{genious_edu}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学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{genious_grade}</w:t>
            </w: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</w:t>
            </w:r>
            <w:r>
              <w:rPr>
                <w:rFonts w:eastAsia="仿宋"/>
                <w:sz w:val="28"/>
                <w:szCs w:val="28"/>
              </w:rPr>
              <w:t xml:space="preserve">  </w:t>
            </w:r>
            <w:r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{genious_major}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{genious_devote}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{administ_post}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{major_post}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{genious_address}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{genious_phone}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{company_name}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{regist</w:t>
            </w:r>
            <w:r w:rsidR="00CE5388">
              <w:rPr>
                <w:rFonts w:eastAsia="仿宋" w:hint="eastAsia"/>
                <w:sz w:val="28"/>
                <w:szCs w:val="28"/>
              </w:rPr>
              <w:t>er</w:t>
            </w:r>
            <w:r>
              <w:rPr>
                <w:rFonts w:eastAsia="仿宋"/>
                <w:sz w:val="28"/>
                <w:szCs w:val="28"/>
              </w:rPr>
              <w:t>_time}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A03743" w:rsidRDefault="00A03743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{high_tech}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{contacts}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{contact_phone}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{email}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A03743" w:rsidTr="00CD4B44">
        <w:trPr>
          <w:trHeight w:val="340"/>
        </w:trPr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widowControl/>
              <w:jc w:val="lef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{corp_na</w:t>
            </w:r>
            <w:r>
              <w:rPr>
                <w:rFonts w:eastAsia="仿宋"/>
                <w:sz w:val="28"/>
                <w:szCs w:val="28"/>
              </w:rPr>
              <w:lastRenderedPageBreak/>
              <w:t>me}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lastRenderedPageBreak/>
              <w:t>{corp_grade}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{serving_time}</w:t>
            </w:r>
          </w:p>
        </w:tc>
      </w:tr>
      <w:tr w:rsidR="00A03743" w:rsidTr="00A03743">
        <w:trPr>
          <w:trHeight w:val="3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A03743" w:rsidRDefault="00A03743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{work_force}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{college_num}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{research_num}</w:t>
            </w:r>
          </w:p>
        </w:tc>
      </w:tr>
      <w:tr w:rsidR="00A03743" w:rsidTr="00A03743">
        <w:trPr>
          <w:trHeight w:val="248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工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作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简</w:t>
            </w: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70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{job_resume}</w:t>
            </w: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left"/>
              <w:rPr>
                <w:rFonts w:eastAsia="仿宋"/>
                <w:sz w:val="28"/>
                <w:szCs w:val="28"/>
              </w:rPr>
            </w:pPr>
          </w:p>
          <w:p w:rsidR="00A03743" w:rsidRDefault="00A03743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 w:rsidP="00F44FD1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F44FD1">
              <w:rPr>
                <w:rFonts w:ascii="黑体" w:eastAsia="黑体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{work_product}</w:t>
            </w:r>
          </w:p>
        </w:tc>
      </w:tr>
      <w:tr w:rsidR="00A03743" w:rsidTr="00A03743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011C5C">
              <w:rPr>
                <w:rFonts w:ascii="黑体" w:eastAsia="黑体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A03743" w:rsidTr="00AB00A5">
        <w:trPr>
          <w:trHeight w:val="83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Pr="00AB00A5" w:rsidRDefault="00A03743" w:rsidP="00AB00A5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{honor_title}</w:t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A03743" w:rsidTr="00A03743">
        <w:trPr>
          <w:trHeight w:val="612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F36F77" w:rsidRPr="00AB00A5" w:rsidRDefault="00A03743" w:rsidP="002C3C6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{situation}</w:t>
            </w: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A03743" w:rsidTr="00A03743">
        <w:trPr>
          <w:trHeight w:val="6321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A03743" w:rsidRDefault="00A0374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A03743" w:rsidTr="00A03743">
        <w:trPr>
          <w:trHeight w:val="457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A03743" w:rsidTr="00A03743">
        <w:trPr>
          <w:trHeight w:val="4804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{unit_opinion}</w:t>
            </w: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B00A5" w:rsidRDefault="00AB00A5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A03743" w:rsidTr="00A03743">
        <w:trPr>
          <w:trHeight w:val="6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743" w:rsidRDefault="00A03743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七、区科学技术委员会初审意见</w:t>
            </w:r>
          </w:p>
        </w:tc>
      </w:tr>
      <w:tr w:rsidR="00A03743" w:rsidTr="00A03743">
        <w:trPr>
          <w:trHeight w:val="2506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 月  日 </w:t>
            </w: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A03743" w:rsidRDefault="00A03743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03743" w:rsidRDefault="00A03743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03743"/>
    <w:p w:rsidR="00A74171" w:rsidRDefault="00A74171" w:rsidP="00A74171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>{image}</w:t>
      </w:r>
    </w:p>
    <w:p w:rsidR="00A74171" w:rsidRDefault="00A74171" w:rsidP="00A03743"/>
    <w:p w:rsidR="008A5A3E" w:rsidRPr="00A03743" w:rsidRDefault="008A5A3E" w:rsidP="00A03743"/>
    <w:sectPr w:rsidR="008A5A3E" w:rsidRPr="00A03743" w:rsidSect="007579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8A8" w:rsidRDefault="00BF18A8" w:rsidP="0020374D">
      <w:r>
        <w:separator/>
      </w:r>
    </w:p>
  </w:endnote>
  <w:endnote w:type="continuationSeparator" w:id="0">
    <w:p w:rsidR="00BF18A8" w:rsidRDefault="00BF18A8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8A8" w:rsidRDefault="00BF18A8" w:rsidP="0020374D">
      <w:r>
        <w:separator/>
      </w:r>
    </w:p>
  </w:footnote>
  <w:footnote w:type="continuationSeparator" w:id="0">
    <w:p w:rsidR="00BF18A8" w:rsidRDefault="00BF18A8" w:rsidP="00203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A3A"/>
    <w:rsid w:val="00011C5C"/>
    <w:rsid w:val="00033D88"/>
    <w:rsid w:val="00112732"/>
    <w:rsid w:val="00172A27"/>
    <w:rsid w:val="001F12A8"/>
    <w:rsid w:val="0020374D"/>
    <w:rsid w:val="002137DD"/>
    <w:rsid w:val="002C3C61"/>
    <w:rsid w:val="00330BB0"/>
    <w:rsid w:val="00445921"/>
    <w:rsid w:val="00510600"/>
    <w:rsid w:val="005D346A"/>
    <w:rsid w:val="005E72CD"/>
    <w:rsid w:val="005F391B"/>
    <w:rsid w:val="00625E3B"/>
    <w:rsid w:val="00652D5F"/>
    <w:rsid w:val="00683128"/>
    <w:rsid w:val="00721BE3"/>
    <w:rsid w:val="00757989"/>
    <w:rsid w:val="0080312A"/>
    <w:rsid w:val="00856604"/>
    <w:rsid w:val="00887DE0"/>
    <w:rsid w:val="008A5A3E"/>
    <w:rsid w:val="008B1323"/>
    <w:rsid w:val="00940B57"/>
    <w:rsid w:val="009A2136"/>
    <w:rsid w:val="009F4AB2"/>
    <w:rsid w:val="00A03743"/>
    <w:rsid w:val="00A30309"/>
    <w:rsid w:val="00A466FE"/>
    <w:rsid w:val="00A51B9B"/>
    <w:rsid w:val="00A74171"/>
    <w:rsid w:val="00AA0249"/>
    <w:rsid w:val="00AB00A5"/>
    <w:rsid w:val="00AE34A5"/>
    <w:rsid w:val="00AF3C34"/>
    <w:rsid w:val="00B1131C"/>
    <w:rsid w:val="00B56AD9"/>
    <w:rsid w:val="00B66AC1"/>
    <w:rsid w:val="00BA7841"/>
    <w:rsid w:val="00BF18A8"/>
    <w:rsid w:val="00BF50FA"/>
    <w:rsid w:val="00C06A9C"/>
    <w:rsid w:val="00C2178E"/>
    <w:rsid w:val="00C3033C"/>
    <w:rsid w:val="00C375E3"/>
    <w:rsid w:val="00C57CDE"/>
    <w:rsid w:val="00C615ED"/>
    <w:rsid w:val="00C73BB9"/>
    <w:rsid w:val="00C743DA"/>
    <w:rsid w:val="00C74783"/>
    <w:rsid w:val="00C86B95"/>
    <w:rsid w:val="00CD4B44"/>
    <w:rsid w:val="00CE5388"/>
    <w:rsid w:val="00D23BFA"/>
    <w:rsid w:val="00E205B5"/>
    <w:rsid w:val="00E52A2D"/>
    <w:rsid w:val="00E87C6B"/>
    <w:rsid w:val="00EC5015"/>
    <w:rsid w:val="00F36F77"/>
    <w:rsid w:val="00F44FD1"/>
    <w:rsid w:val="00F60F01"/>
    <w:rsid w:val="00F71BC5"/>
    <w:rsid w:val="00FD3832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798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79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579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75798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757989"/>
  </w:style>
  <w:style w:type="paragraph" w:styleId="a6">
    <w:name w:val="Date"/>
    <w:basedOn w:val="a"/>
    <w:next w:val="a"/>
    <w:link w:val="Char"/>
    <w:uiPriority w:val="99"/>
    <w:semiHidden/>
    <w:unhideWhenUsed/>
    <w:rsid w:val="00F71B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F71BC5"/>
    <w:rPr>
      <w:kern w:val="2"/>
      <w:sz w:val="32"/>
      <w:szCs w:val="24"/>
    </w:rPr>
  </w:style>
  <w:style w:type="paragraph" w:styleId="a7">
    <w:name w:val="Plain Text"/>
    <w:basedOn w:val="a"/>
    <w:link w:val="Char0"/>
    <w:semiHidden/>
    <w:unhideWhenUsed/>
    <w:rsid w:val="00F71BC5"/>
    <w:rPr>
      <w:rFonts w:ascii="宋体" w:hAnsi="Courier New"/>
      <w:sz w:val="21"/>
      <w:szCs w:val="20"/>
    </w:rPr>
  </w:style>
  <w:style w:type="character" w:customStyle="1" w:styleId="Char0">
    <w:name w:val="纯文本 Char"/>
    <w:basedOn w:val="a0"/>
    <w:link w:val="a7"/>
    <w:semiHidden/>
    <w:rsid w:val="00F71BC5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9C8E4-A71F-4FD5-B0E0-4422A940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39</cp:revision>
  <dcterms:created xsi:type="dcterms:W3CDTF">2015-08-19T01:48:00Z</dcterms:created>
  <dcterms:modified xsi:type="dcterms:W3CDTF">2016-02-28T03:14:00Z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